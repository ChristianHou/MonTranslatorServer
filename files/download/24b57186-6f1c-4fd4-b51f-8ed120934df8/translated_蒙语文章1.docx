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乌克兰前线的财富</w:t>
      </w:r>
    </w:p>
    <w:p>
      <w:r>
        <w:t>乌克兰人勇敢地抵抗俄罗斯侵略,捍卫国家790天. 据最新消息,乌克兰军队正在失去对多涅茨克地区的控制. 俄罗斯军队占领了奥维耶夫卡德·欧切雷蒂诺村,并准备进攻查索夫亚尔市. 乌克兰现在只能依靠美国的军事援助.</w:t>
      </w:r>
    </w:p>
    <w:p>
      <w:r>
        <w:t>据外媒报道, 乌克兰军方正面临着人力资源短缺的困境, 据外媒报道, 乌克兰军方正面临着一个最严峻的问题,</w:t>
      </w:r>
    </w:p>
    <w:p>
      <w:r>
        <w:t>乌克兰目前面临的最大问题是军备不足,人力不足和防御设施建设问题. 乌克兰军队目前的军事装备比2023年夏天的装备少了90.0%. 防御设施建设问题已经开始严重.</w:t>
      </w:r>
    </w:p>
    <w:p>
      <w:r>
        <w:t>美国和西方国家的持续援助对于解决这一危机至关重要, 卫星显示乌克兰方面没有任何防御力量, 俄罗斯正在乌克兰的切尔尼戈夫,苏姆和哈尔科夫地区进行攻击.</w:t>
      </w:r>
    </w:p>
    <w:p>
      <w:r>
        <w:t>乌克兰方面在四月份面临的最大问题是军力不足, 现在俄罗斯军力不断增加, 进攻的次数也在不断增加.</w:t>
      </w:r>
    </w:p>
    <w:p>
      <w:r>
        <w:t>俄罗斯方面于2023年10月开始采取行动,对乌克兰的反击行动失败了,因为俄罗斯方面在占领的地区进行了军事军事行动. 俄罗斯方面将苏-25&lt;unk&gt;战斗机部署在前线附近,对乌克兰的能源系统进行了轰炸,并增加了沙赫德坦无人机,因此乌克兰方面遭受了大量损失.</w:t>
      </w:r>
    </w:p>
    <w:p>
      <w:r>
        <w:t>乌克兰不仅失去了一半的军事资源,还丧失了11,000名平民,包括575名儿童. 城市,村庄,工厂和电力设施遭到轰炸和炮击,造成数十亿美元的损失,但乌克兰人并没有受伤.</w:t>
      </w:r>
    </w:p>
    <w:p>
      <w:r>
        <w:t>乌克兰方面没有时间补充部队,训练他们作战,乌克兰方面也面临着一系列的军事问题.</w:t>
      </w:r>
    </w:p>
    <w:p>
      <w:r>
        <w:t>俄罗斯的部分已经过去了.在2023年很快就能解决这些问题.美国俄罗斯每月向前线增加3万名士兵, 俄罗斯人力优势对前线产生直接影响.</w:t>
      </w:r>
    </w:p>
    <w:p>
      <w:r>
        <w:t>乌克兰军队从奥切雷蒂诺和索洛维耶沃撤离,因为俄罗斯军队在人力,火力和空军方面显然优势,所以乌克兰方面别无选择,只能退出.</w:t>
      </w:r>
    </w:p>
    <w:p>
      <w:r>
        <w:t>乌克兰军队面临着一个困难:由于援助速度缓慢,人力资源不足,俄罗斯军队现在有可能占领查索夫山,如果乌克兰方面失去了防线,他们可以利用俄罗斯机械化氧化空间自由操纵并继续前进.</w:t>
      </w:r>
    </w:p>
    <w:p>
      <w:r>
        <w:t>俄罗斯军队进攻过快,可能会失去后卫的技术和资源,乌克兰需要招募新兵,并训练新兵进行战斗.</w:t>
      </w:r>
    </w:p>
    <w:p>
      <w:r>
        <w:t>俄罗斯军队的增强,至少两支部队,可以在乌克兰的哈尔科夫和苏姆省,为乌克兰人提供支持.</w:t>
      </w:r>
    </w:p>
    <w:p>
      <w:r>
        <w:t>俄罗斯方面无法利用优势,无法完全占领顿巴斯. 如果俄罗斯方面无法正确地评估优势,情况可能会恶化. 顿巴斯问题是一个相当严重的问题. 俄罗斯军队正在增加力量,在100公里内地进行侦察行动,从前线使用军用空军.</w:t>
      </w:r>
    </w:p>
    <w:p>
      <w:r>
        <w:t>俄军在俄切雷蒂娜附近发动了进攻. 根据俄军的战术,在进攻地点前,他们首先在15-30公里深处进行火力准备. 俄军最近将74号,35号和30号机动舰队和机械旅部队投入进攻. 俄罗斯人用这些部队占领了奥夫迪耶夫卡,在过去的一个月里,他们重新聚集了力量.</w:t>
      </w:r>
    </w:p>
    <w:p>
      <w:r>
        <w:t>据报道,俄罗斯军队目前在乌克兰有50万名士兵. 如果俄罗斯军队占领波克罗夫斯克并控制主要道路, 乌克兰在顿巴斯的武装力量将面临困境. 据预测,俄罗斯军队可能会在今年夏天对顿涅茨克地区和哈尔科夫进行大规模进攻.</w:t>
      </w:r>
    </w:p>
    <w:p>
      <w:r>
        <w:t>乌克兰有400多个海湾系统,但由于海湾区的缺陷,只有20%的海湾系统被使用. 遗憾的是,目前乌克兰的海湾系统价值仅为10亿美元,但目前的情况是如此.</w:t>
      </w:r>
    </w:p>
    <w:p>
      <w:r>
        <w:t>俄罗斯有14个军队在乌克兰作战,俄罗斯有2000个军事工厂,不断向俄罗斯军队提供枪支,包装,坦克,大炮,飞机和火箭.</w:t>
      </w:r>
    </w:p>
    <w:p>
      <w:r>
        <w:t>总的来说,如果不大幅度改进乌克兰军队,并大幅增加军队的规模,乌克兰前线的情况将变得更加糟糕.</w:t>
      </w:r>
    </w:p>
    <w:p>
      <w:r>
        <w:t>乌克兰的伤亡人数有所不同,乌克兰总统塞列恩斯基在2024年2月表示乌克兰在战争中丧失了31,000名士兵, 但这一数字被世界所怀疑.</w:t>
      </w:r>
    </w:p>
    <w:p>
      <w:r>
        <w:t>美国"纽约时报"报道称,乌克兰军队在战争中丧失了7万名士兵,有12万名士兵受伤.</w:t>
      </w:r>
    </w:p>
    <w:p>
      <w:r>
        <w:t>俄罗斯国防部长谢尔盖·肖伊古说,乌克兰军队目前损失总数为444,000名士兵.今年年初,乌克兰军队每天损失800名士兵和120件军事装备.乌克兰武装部队的反击行动失败了.乌克兰在反击期间损失了80,000名士兵,400辆坦克和75架飞机.</w:t>
      </w:r>
    </w:p>
    <w:p>
      <w:r>
        <w:t>最后,双方在战争中取得明显的利&lt;unk&gt;,目前还不清楚.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